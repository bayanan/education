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0" w:beforeAutospacing="0" w:after="0" w:afterAutospacing="0" w:line="210" w:lineRule="atLeast"/>
        <w:ind w:left="0" w:right="0" w:firstLine="0"/>
        <w:rPr>
          <w:rFonts w:ascii="Corbel" w:hAnsi="Corbel" w:eastAsia="Corbel" w:cs="Corbel"/>
          <w:i w:val="0"/>
          <w:iCs w:val="0"/>
          <w:caps w:val="0"/>
          <w:color w:val="0C3C26"/>
          <w:spacing w:val="-15"/>
        </w:rPr>
      </w:pPr>
      <w:r>
        <w:rPr>
          <w:rFonts w:hint="default" w:ascii="Corbel" w:hAnsi="Corbel" w:eastAsia="Corbel" w:cs="Corbel"/>
          <w:i w:val="0"/>
          <w:iCs w:val="0"/>
          <w:caps w:val="0"/>
          <w:color w:val="0C3C26"/>
          <w:spacing w:val="-15"/>
          <w:shd w:val="clear" w:fill="FFFFFF"/>
        </w:rPr>
        <w:t>How to install Django on Windows</w:t>
      </w:r>
      <w:r>
        <w:rPr>
          <w:rFonts w:hint="default" w:ascii="Corbel" w:hAnsi="Corbel" w:eastAsia="Corbel" w:cs="Corbel"/>
          <w:b/>
          <w:bCs/>
          <w:i w:val="0"/>
          <w:iCs w:val="0"/>
          <w:caps w:val="0"/>
          <w:color w:val="20AA76"/>
          <w:spacing w:val="-15"/>
          <w:sz w:val="0"/>
          <w:szCs w:val="0"/>
          <w:u w:val="none"/>
          <w:shd w:val="clear" w:fill="FFFFFF"/>
        </w:rPr>
        <w:fldChar w:fldCharType="begin"/>
      </w:r>
      <w:r>
        <w:rPr>
          <w:rFonts w:hint="default" w:ascii="Corbel" w:hAnsi="Corbel" w:eastAsia="Corbel" w:cs="Corbel"/>
          <w:b/>
          <w:bCs/>
          <w:i w:val="0"/>
          <w:iCs w:val="0"/>
          <w:caps w:val="0"/>
          <w:color w:val="20AA76"/>
          <w:spacing w:val="-15"/>
          <w:sz w:val="0"/>
          <w:szCs w:val="0"/>
          <w:u w:val="none"/>
          <w:shd w:val="clear" w:fill="FFFFFF"/>
        </w:rPr>
        <w:instrText xml:space="preserve"> HYPERLINK "https://docs.djangoproject.com/en/4.1/howto/windows/" \l "how-to-install-django-on-windows" \o "Permalink to this headline" </w:instrText>
      </w:r>
      <w:r>
        <w:rPr>
          <w:rFonts w:hint="default" w:ascii="Corbel" w:hAnsi="Corbel" w:eastAsia="Corbel" w:cs="Corbel"/>
          <w:b/>
          <w:bCs/>
          <w:i w:val="0"/>
          <w:iCs w:val="0"/>
          <w:caps w:val="0"/>
          <w:color w:val="20AA76"/>
          <w:spacing w:val="-15"/>
          <w:sz w:val="0"/>
          <w:szCs w:val="0"/>
          <w:u w:val="none"/>
          <w:shd w:val="clear" w:fill="FFFFFF"/>
        </w:rPr>
        <w:fldChar w:fldCharType="separate"/>
      </w:r>
      <w:r>
        <w:rPr>
          <w:rStyle w:val="20"/>
          <w:rFonts w:hint="default" w:ascii="Corbel" w:hAnsi="Corbel" w:eastAsia="Corbel" w:cs="Corbel"/>
          <w:b/>
          <w:bCs/>
          <w:i w:val="0"/>
          <w:iCs w:val="0"/>
          <w:caps w:val="0"/>
          <w:color w:val="20AA76"/>
          <w:spacing w:val="-15"/>
          <w:sz w:val="0"/>
          <w:szCs w:val="0"/>
          <w:u w:val="none"/>
          <w:shd w:val="clear" w:fill="FFFFFF"/>
        </w:rPr>
        <w:t>¶</w:t>
      </w:r>
      <w:r>
        <w:rPr>
          <w:rFonts w:hint="default" w:ascii="Corbel" w:hAnsi="Corbel" w:eastAsia="Corbel" w:cs="Corbel"/>
          <w:b/>
          <w:bCs/>
          <w:i w:val="0"/>
          <w:iCs w:val="0"/>
          <w:caps w:val="0"/>
          <w:color w:val="20AA76"/>
          <w:spacing w:val="-15"/>
          <w:sz w:val="0"/>
          <w:szCs w:val="0"/>
          <w:u w:val="none"/>
          <w:shd w:val="clear" w:fill="FFFFFF"/>
        </w:rPr>
        <w:fldChar w:fldCharType="end"/>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This document will guide you through installing Python 3.8 and Django on Windows. It also provides instructions for setting up a virtual environment, which makes it easier to work on Python projects. This is meant as a beginner’s guide for users working on Django projects and does not reflect how Django should be installed when developing patches for Django itself.</w:t>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The steps in this guide have been tested with Windows 10. In other versions, the steps would be similar. You will need to be familiar with using the Windows command prompt.</w:t>
      </w:r>
    </w:p>
    <w:p>
      <w:pPr>
        <w:pStyle w:val="3"/>
        <w:keepNext w:val="0"/>
        <w:keepLines w:val="0"/>
        <w:widowControl/>
        <w:suppressLineNumbers w:val="0"/>
        <w:spacing w:before="0" w:beforeAutospacing="0" w:after="0" w:afterAutospacing="0" w:line="210" w:lineRule="atLeast"/>
        <w:ind w:left="0" w:right="0"/>
        <w:rPr>
          <w:rFonts w:hint="default" w:ascii="Corbel" w:hAnsi="Corbel" w:eastAsia="Corbel" w:cs="Corbel"/>
        </w:rPr>
      </w:pPr>
      <w:r>
        <w:rPr>
          <w:rFonts w:hint="default" w:ascii="Corbel" w:hAnsi="Corbel" w:eastAsia="Corbel" w:cs="Corbel"/>
          <w:i w:val="0"/>
          <w:iCs w:val="0"/>
          <w:caps w:val="0"/>
          <w:color w:val="0C3C26"/>
          <w:spacing w:val="0"/>
          <w:shd w:val="clear" w:fill="FFFFFF"/>
        </w:rPr>
        <w:t>Install Python</w:t>
      </w:r>
      <w:r>
        <w:rPr>
          <w:rFonts w:hint="default" w:ascii="Corbel" w:hAnsi="Corbel" w:eastAsia="Corbel" w:cs="Corbel"/>
          <w:b/>
          <w:bCs/>
          <w:i w:val="0"/>
          <w:iCs w:val="0"/>
          <w:caps w:val="0"/>
          <w:color w:val="20AA76"/>
          <w:spacing w:val="0"/>
          <w:sz w:val="0"/>
          <w:szCs w:val="0"/>
          <w:u w:val="none"/>
          <w:shd w:val="clear" w:fill="FFFFFF"/>
        </w:rPr>
        <w:fldChar w:fldCharType="begin"/>
      </w:r>
      <w:r>
        <w:rPr>
          <w:rFonts w:hint="default" w:ascii="Corbel" w:hAnsi="Corbel" w:eastAsia="Corbel" w:cs="Corbel"/>
          <w:b/>
          <w:bCs/>
          <w:i w:val="0"/>
          <w:iCs w:val="0"/>
          <w:caps w:val="0"/>
          <w:color w:val="20AA76"/>
          <w:spacing w:val="0"/>
          <w:sz w:val="0"/>
          <w:szCs w:val="0"/>
          <w:u w:val="none"/>
          <w:shd w:val="clear" w:fill="FFFFFF"/>
        </w:rPr>
        <w:instrText xml:space="preserve"> HYPERLINK "https://docs.djangoproject.com/en/4.1/howto/windows/" \l "install-python" \o "Permalink to this headline" </w:instrText>
      </w:r>
      <w:r>
        <w:rPr>
          <w:rFonts w:hint="default" w:ascii="Corbel" w:hAnsi="Corbel" w:eastAsia="Corbel" w:cs="Corbel"/>
          <w:b/>
          <w:bCs/>
          <w:i w:val="0"/>
          <w:iCs w:val="0"/>
          <w:caps w:val="0"/>
          <w:color w:val="20AA76"/>
          <w:spacing w:val="0"/>
          <w:sz w:val="0"/>
          <w:szCs w:val="0"/>
          <w:u w:val="none"/>
          <w:shd w:val="clear" w:fill="FFFFFF"/>
        </w:rPr>
        <w:fldChar w:fldCharType="separate"/>
      </w:r>
      <w:r>
        <w:rPr>
          <w:rStyle w:val="20"/>
          <w:rFonts w:hint="default" w:ascii="Corbel" w:hAnsi="Corbel" w:eastAsia="Corbel" w:cs="Corbel"/>
          <w:b/>
          <w:bCs/>
          <w:i w:val="0"/>
          <w:iCs w:val="0"/>
          <w:caps w:val="0"/>
          <w:color w:val="20AA76"/>
          <w:spacing w:val="0"/>
          <w:sz w:val="0"/>
          <w:szCs w:val="0"/>
          <w:u w:val="none"/>
          <w:shd w:val="clear" w:fill="FFFFFF"/>
        </w:rPr>
        <w:t>¶</w:t>
      </w:r>
      <w:r>
        <w:rPr>
          <w:rFonts w:hint="default" w:ascii="Corbel" w:hAnsi="Corbel" w:eastAsia="Corbel" w:cs="Corbel"/>
          <w:b/>
          <w:bCs/>
          <w:i w:val="0"/>
          <w:iCs w:val="0"/>
          <w:caps w:val="0"/>
          <w:color w:val="20AA76"/>
          <w:spacing w:val="0"/>
          <w:sz w:val="0"/>
          <w:szCs w:val="0"/>
          <w:u w:val="none"/>
          <w:shd w:val="clear" w:fill="FFFFFF"/>
        </w:rPr>
        <w:fldChar w:fldCharType="end"/>
      </w:r>
    </w:p>
    <w:p>
      <w:pPr>
        <w:pStyle w:val="90"/>
        <w:keepNext w:val="0"/>
        <w:keepLines w:val="0"/>
        <w:widowControl/>
        <w:suppressLineNumbers w:val="0"/>
        <w:spacing w:before="210" w:beforeAutospacing="0" w:after="210" w:afterAutospacing="0"/>
        <w:ind w:left="0" w:right="0"/>
      </w:pPr>
      <w:r>
        <w:rPr>
          <w:rFonts w:hint="default" w:ascii="Corbel" w:hAnsi="Corbel" w:eastAsia="Corbel" w:cs="Corbel"/>
          <w:i w:val="0"/>
          <w:iCs w:val="0"/>
          <w:caps w:val="0"/>
          <w:color w:val="0C3C26"/>
          <w:spacing w:val="0"/>
          <w:sz w:val="21"/>
          <w:szCs w:val="21"/>
          <w:shd w:val="clear" w:fill="FFFFFF"/>
        </w:rPr>
        <w:t>Django is a Python web framework, thus requiring Python to be installed on your machine. At the time of writing, Python 3.8 is the latest version.</w:t>
      </w:r>
    </w:p>
    <w:p>
      <w:pPr>
        <w:pStyle w:val="90"/>
        <w:keepNext w:val="0"/>
        <w:keepLines w:val="0"/>
        <w:widowControl/>
        <w:suppressLineNumbers w:val="0"/>
        <w:spacing w:before="210" w:beforeAutospacing="0" w:after="210" w:afterAutospacing="0"/>
        <w:ind w:left="0" w:right="0"/>
      </w:pPr>
      <w:r>
        <w:rPr>
          <w:rFonts w:hint="default" w:ascii="Corbel" w:hAnsi="Corbel" w:eastAsia="Corbel" w:cs="Corbel"/>
          <w:i w:val="0"/>
          <w:iCs w:val="0"/>
          <w:caps w:val="0"/>
          <w:color w:val="0C3C26"/>
          <w:spacing w:val="0"/>
          <w:sz w:val="21"/>
          <w:szCs w:val="21"/>
          <w:shd w:val="clear" w:fill="FFFFFF"/>
        </w:rPr>
        <w:t>To install Python on your machine go to </w:t>
      </w:r>
      <w:r>
        <w:rPr>
          <w:rFonts w:hint="default" w:ascii="Corbel" w:hAnsi="Corbel" w:eastAsia="Corbel" w:cs="Corbel"/>
          <w:i w:val="0"/>
          <w:iCs w:val="0"/>
          <w:caps w:val="0"/>
          <w:color w:val="6A0E0E"/>
          <w:spacing w:val="0"/>
          <w:sz w:val="21"/>
          <w:szCs w:val="21"/>
          <w:u w:val="none"/>
          <w:shd w:val="clear" w:fill="FFFFFF"/>
        </w:rPr>
        <w:fldChar w:fldCharType="begin"/>
      </w:r>
      <w:r>
        <w:rPr>
          <w:rFonts w:hint="default" w:ascii="Corbel" w:hAnsi="Corbel" w:eastAsia="Corbel" w:cs="Corbel"/>
          <w:i w:val="0"/>
          <w:iCs w:val="0"/>
          <w:caps w:val="0"/>
          <w:color w:val="6A0E0E"/>
          <w:spacing w:val="0"/>
          <w:sz w:val="21"/>
          <w:szCs w:val="21"/>
          <w:u w:val="none"/>
          <w:shd w:val="clear" w:fill="FFFFFF"/>
        </w:rPr>
        <w:instrText xml:space="preserve"> HYPERLINK "https://www.python.org/downloads/" </w:instrText>
      </w:r>
      <w:r>
        <w:rPr>
          <w:rFonts w:hint="default" w:ascii="Corbel" w:hAnsi="Corbel" w:eastAsia="Corbel" w:cs="Corbel"/>
          <w:i w:val="0"/>
          <w:iCs w:val="0"/>
          <w:caps w:val="0"/>
          <w:color w:val="6A0E0E"/>
          <w:spacing w:val="0"/>
          <w:sz w:val="21"/>
          <w:szCs w:val="21"/>
          <w:u w:val="none"/>
          <w:shd w:val="clear" w:fill="FFFFFF"/>
        </w:rPr>
        <w:fldChar w:fldCharType="separate"/>
      </w:r>
      <w:r>
        <w:rPr>
          <w:rStyle w:val="20"/>
          <w:rFonts w:hint="default" w:ascii="Corbel" w:hAnsi="Corbel" w:eastAsia="Corbel" w:cs="Corbel"/>
          <w:i w:val="0"/>
          <w:iCs w:val="0"/>
          <w:caps w:val="0"/>
          <w:color w:val="6A0E0E"/>
          <w:spacing w:val="0"/>
          <w:sz w:val="21"/>
          <w:szCs w:val="21"/>
          <w:u w:val="none"/>
          <w:shd w:val="clear" w:fill="FFFFFF"/>
        </w:rPr>
        <w:t>https://www.python.org/downloads/</w:t>
      </w:r>
      <w:r>
        <w:rPr>
          <w:rFonts w:hint="default" w:ascii="Corbel" w:hAnsi="Corbel" w:eastAsia="Corbel" w:cs="Corbel"/>
          <w:i w:val="0"/>
          <w:iCs w:val="0"/>
          <w:caps w:val="0"/>
          <w:color w:val="6A0E0E"/>
          <w:spacing w:val="0"/>
          <w:sz w:val="21"/>
          <w:szCs w:val="21"/>
          <w:u w:val="none"/>
          <w:shd w:val="clear" w:fill="FFFFFF"/>
        </w:rPr>
        <w:fldChar w:fldCharType="end"/>
      </w:r>
      <w:r>
        <w:rPr>
          <w:rFonts w:hint="default" w:ascii="Corbel" w:hAnsi="Corbel" w:eastAsia="Corbel" w:cs="Corbel"/>
          <w:i w:val="0"/>
          <w:iCs w:val="0"/>
          <w:caps w:val="0"/>
          <w:color w:val="0C3C26"/>
          <w:spacing w:val="0"/>
          <w:sz w:val="21"/>
          <w:szCs w:val="21"/>
          <w:shd w:val="clear" w:fill="FFFFFF"/>
        </w:rPr>
        <w:t>. The website should offer you a download button for the latest Python version. Download the executable installer and run it. Check the boxes next to “Install launcher for all users (recommended)” then click “Install Now”.</w:t>
      </w:r>
    </w:p>
    <w:p>
      <w:pPr>
        <w:pStyle w:val="90"/>
        <w:keepNext w:val="0"/>
        <w:keepLines w:val="0"/>
        <w:widowControl/>
        <w:suppressLineNumbers w:val="0"/>
        <w:shd w:val="clear" w:fill="FFFFFF"/>
        <w:spacing w:before="210" w:beforeAutospacing="0" w:after="210" w:afterAutospacing="0"/>
        <w:ind w:left="0" w:right="0" w:firstLine="0"/>
        <w:rPr>
          <w:rFonts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After installation, open the command prompt and check that the Python version matches the version you installed by executing:</w:t>
      </w:r>
    </w:p>
    <w:p>
      <w:pPr>
        <w:pStyle w:val="103"/>
        <w:keepNext w:val="0"/>
        <w:keepLines w:val="0"/>
        <w:widowControl/>
        <w:suppressLineNumbers w:val="0"/>
        <w:spacing w:before="600" w:beforeAutospacing="0" w:after="600" w:afterAutospacing="0"/>
        <w:ind w:left="300" w:right="300"/>
      </w:pPr>
      <w:r>
        <w:rPr>
          <w:rFonts w:hint="default" w:ascii="Consolas" w:hAnsi="Consolas" w:eastAsia="Consolas" w:cs="Consolas"/>
          <w:b/>
          <w:bCs/>
          <w:i w:val="0"/>
          <w:iCs w:val="0"/>
          <w:caps w:val="0"/>
          <w:color w:val="000080"/>
          <w:spacing w:val="0"/>
          <w:sz w:val="21"/>
          <w:szCs w:val="21"/>
          <w:shd w:val="clear" w:fill="F8F8F8"/>
        </w:rPr>
        <w:t>...\&gt;</w:t>
      </w:r>
      <w:r>
        <w:rPr>
          <w:rFonts w:hint="default" w:ascii="Consolas" w:hAnsi="Consolas" w:eastAsia="Consolas" w:cs="Consolas"/>
          <w:i w:val="0"/>
          <w:iCs w:val="0"/>
          <w:caps w:val="0"/>
          <w:color w:val="0C4B33"/>
          <w:spacing w:val="0"/>
          <w:sz w:val="21"/>
          <w:szCs w:val="21"/>
          <w:shd w:val="clear" w:fill="F8F8F8"/>
        </w:rPr>
        <w:t xml:space="preserve"> py --versio</w:t>
      </w:r>
    </w:p>
    <w:p>
      <w:pPr>
        <w:pStyle w:val="3"/>
        <w:keepNext w:val="0"/>
        <w:keepLines w:val="0"/>
        <w:widowControl/>
        <w:suppressLineNumbers w:val="0"/>
        <w:shd w:val="clear" w:fill="FFFFFF"/>
        <w:spacing w:before="0" w:beforeAutospacing="0" w:after="0" w:afterAutospacing="0" w:line="210" w:lineRule="atLeast"/>
        <w:ind w:left="0" w:right="0" w:firstLine="0"/>
        <w:rPr>
          <w:rFonts w:ascii="Corbel" w:hAnsi="Corbel" w:eastAsia="Corbel" w:cs="Corbel"/>
          <w:i w:val="0"/>
          <w:iCs w:val="0"/>
          <w:caps w:val="0"/>
          <w:color w:val="0C3C26"/>
          <w:spacing w:val="0"/>
        </w:rPr>
      </w:pPr>
      <w:r>
        <w:rPr>
          <w:rFonts w:hint="default" w:ascii="Corbel" w:hAnsi="Corbel" w:eastAsia="Corbel" w:cs="Corbel"/>
          <w:i w:val="0"/>
          <w:iCs w:val="0"/>
          <w:caps w:val="0"/>
          <w:color w:val="0C3C26"/>
          <w:spacing w:val="0"/>
          <w:shd w:val="clear" w:fill="FFFFFF"/>
        </w:rPr>
        <w:t>About </w:t>
      </w:r>
      <w:r>
        <w:rPr>
          <w:rFonts w:ascii="Consolas" w:hAnsi="Consolas" w:eastAsia="Consolas" w:cs="Consolas"/>
          <w:b/>
          <w:bCs/>
          <w:i w:val="0"/>
          <w:iCs w:val="0"/>
          <w:caps w:val="0"/>
          <w:color w:val="0C4B33"/>
          <w:spacing w:val="0"/>
          <w:sz w:val="21"/>
          <w:szCs w:val="21"/>
          <w:shd w:val="clear" w:fill="FFFFFF"/>
        </w:rPr>
        <w:t>pip</w:t>
      </w:r>
      <w:r>
        <w:rPr>
          <w:rFonts w:hint="default" w:ascii="Corbel" w:hAnsi="Corbel" w:eastAsia="Corbel" w:cs="Corbel"/>
          <w:b/>
          <w:bCs/>
          <w:i w:val="0"/>
          <w:iCs w:val="0"/>
          <w:caps w:val="0"/>
          <w:color w:val="20AA76"/>
          <w:spacing w:val="0"/>
          <w:sz w:val="0"/>
          <w:szCs w:val="0"/>
          <w:u w:val="none"/>
          <w:shd w:val="clear" w:fill="FFFFFF"/>
        </w:rPr>
        <w:fldChar w:fldCharType="begin"/>
      </w:r>
      <w:r>
        <w:rPr>
          <w:rFonts w:hint="default" w:ascii="Corbel" w:hAnsi="Corbel" w:eastAsia="Corbel" w:cs="Corbel"/>
          <w:b/>
          <w:bCs/>
          <w:i w:val="0"/>
          <w:iCs w:val="0"/>
          <w:caps w:val="0"/>
          <w:color w:val="20AA76"/>
          <w:spacing w:val="0"/>
          <w:sz w:val="0"/>
          <w:szCs w:val="0"/>
          <w:u w:val="none"/>
          <w:shd w:val="clear" w:fill="FFFFFF"/>
        </w:rPr>
        <w:instrText xml:space="preserve"> HYPERLINK "https://docs.djangoproject.com/en/4.1/howto/windows/" \l "about-pip" \o "Permalink to this headline" </w:instrText>
      </w:r>
      <w:r>
        <w:rPr>
          <w:rFonts w:hint="default" w:ascii="Corbel" w:hAnsi="Corbel" w:eastAsia="Corbel" w:cs="Corbel"/>
          <w:b/>
          <w:bCs/>
          <w:i w:val="0"/>
          <w:iCs w:val="0"/>
          <w:caps w:val="0"/>
          <w:color w:val="20AA76"/>
          <w:spacing w:val="0"/>
          <w:sz w:val="0"/>
          <w:szCs w:val="0"/>
          <w:u w:val="none"/>
          <w:shd w:val="clear" w:fill="FFFFFF"/>
        </w:rPr>
        <w:fldChar w:fldCharType="separate"/>
      </w:r>
      <w:r>
        <w:rPr>
          <w:rStyle w:val="20"/>
          <w:rFonts w:hint="default" w:ascii="Corbel" w:hAnsi="Corbel" w:eastAsia="Corbel" w:cs="Corbel"/>
          <w:b/>
          <w:bCs/>
          <w:i w:val="0"/>
          <w:iCs w:val="0"/>
          <w:caps w:val="0"/>
          <w:color w:val="20AA76"/>
          <w:spacing w:val="0"/>
          <w:sz w:val="0"/>
          <w:szCs w:val="0"/>
          <w:u w:val="none"/>
          <w:shd w:val="clear" w:fill="FFFFFF"/>
        </w:rPr>
        <w:t>¶</w:t>
      </w:r>
      <w:r>
        <w:rPr>
          <w:rFonts w:hint="default" w:ascii="Corbel" w:hAnsi="Corbel" w:eastAsia="Corbel" w:cs="Corbel"/>
          <w:b/>
          <w:bCs/>
          <w:i w:val="0"/>
          <w:iCs w:val="0"/>
          <w:caps w:val="0"/>
          <w:color w:val="20AA76"/>
          <w:spacing w:val="0"/>
          <w:sz w:val="0"/>
          <w:szCs w:val="0"/>
          <w:u w:val="none"/>
          <w:shd w:val="clear" w:fill="FFFFFF"/>
        </w:rPr>
        <w:fldChar w:fldCharType="end"/>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shd w:val="clear" w:fill="FFFFFF"/>
        </w:rPr>
      </w:pPr>
      <w:r>
        <w:rPr>
          <w:rFonts w:hint="default" w:ascii="Corbel" w:hAnsi="Corbel" w:eastAsia="Corbel" w:cs="Corbel"/>
          <w:i w:val="0"/>
          <w:iCs w:val="0"/>
          <w:caps w:val="0"/>
          <w:color w:val="6A0E0E"/>
          <w:spacing w:val="0"/>
          <w:sz w:val="21"/>
          <w:szCs w:val="21"/>
          <w:u w:val="none"/>
          <w:shd w:val="clear" w:fill="FFFFFF"/>
        </w:rPr>
        <w:fldChar w:fldCharType="begin"/>
      </w:r>
      <w:r>
        <w:rPr>
          <w:rFonts w:hint="default" w:ascii="Corbel" w:hAnsi="Corbel" w:eastAsia="Corbel" w:cs="Corbel"/>
          <w:i w:val="0"/>
          <w:iCs w:val="0"/>
          <w:caps w:val="0"/>
          <w:color w:val="6A0E0E"/>
          <w:spacing w:val="0"/>
          <w:sz w:val="21"/>
          <w:szCs w:val="21"/>
          <w:u w:val="none"/>
          <w:shd w:val="clear" w:fill="FFFFFF"/>
        </w:rPr>
        <w:instrText xml:space="preserve"> HYPERLINK "https://pypi.org/project/pip/" </w:instrText>
      </w:r>
      <w:r>
        <w:rPr>
          <w:rFonts w:hint="default" w:ascii="Corbel" w:hAnsi="Corbel" w:eastAsia="Corbel" w:cs="Corbel"/>
          <w:i w:val="0"/>
          <w:iCs w:val="0"/>
          <w:caps w:val="0"/>
          <w:color w:val="6A0E0E"/>
          <w:spacing w:val="0"/>
          <w:sz w:val="21"/>
          <w:szCs w:val="21"/>
          <w:u w:val="none"/>
          <w:shd w:val="clear" w:fill="FFFFFF"/>
        </w:rPr>
        <w:fldChar w:fldCharType="separate"/>
      </w:r>
      <w:r>
        <w:rPr>
          <w:rStyle w:val="20"/>
          <w:rFonts w:hint="default" w:ascii="Corbel" w:hAnsi="Corbel" w:eastAsia="Corbel" w:cs="Corbel"/>
          <w:i w:val="0"/>
          <w:iCs w:val="0"/>
          <w:caps w:val="0"/>
          <w:color w:val="6A0E0E"/>
          <w:spacing w:val="0"/>
          <w:sz w:val="21"/>
          <w:szCs w:val="21"/>
          <w:u w:val="none"/>
          <w:shd w:val="clear" w:fill="FFFFFF"/>
        </w:rPr>
        <w:t>pip</w:t>
      </w:r>
      <w:r>
        <w:rPr>
          <w:rFonts w:hint="default" w:ascii="Corbel" w:hAnsi="Corbel" w:eastAsia="Corbel" w:cs="Corbel"/>
          <w:i w:val="0"/>
          <w:iCs w:val="0"/>
          <w:caps w:val="0"/>
          <w:color w:val="6A0E0E"/>
          <w:spacing w:val="0"/>
          <w:sz w:val="21"/>
          <w:szCs w:val="21"/>
          <w:u w:val="none"/>
          <w:shd w:val="clear" w:fill="FFFFFF"/>
        </w:rPr>
        <w:fldChar w:fldCharType="end"/>
      </w:r>
      <w:r>
        <w:rPr>
          <w:rFonts w:hint="default" w:ascii="Corbel" w:hAnsi="Corbel" w:eastAsia="Corbel" w:cs="Corbel"/>
          <w:i w:val="0"/>
          <w:iCs w:val="0"/>
          <w:caps w:val="0"/>
          <w:color w:val="0C3C26"/>
          <w:spacing w:val="0"/>
          <w:sz w:val="21"/>
          <w:szCs w:val="21"/>
          <w:shd w:val="clear" w:fill="FFFFFF"/>
        </w:rPr>
        <w:t> is a package manager for Python and is included by default with the Python installer. It helps to install and uninstall Python packages (such as Django!). For the rest of the installation, we’ll use </w:t>
      </w:r>
      <w:r>
        <w:rPr>
          <w:rFonts w:hint="default" w:ascii="Consolas" w:hAnsi="Consolas" w:eastAsia="Consolas" w:cs="Consolas"/>
          <w:b/>
          <w:bCs/>
          <w:i w:val="0"/>
          <w:iCs w:val="0"/>
          <w:caps w:val="0"/>
          <w:color w:val="0C4B33"/>
          <w:spacing w:val="0"/>
          <w:sz w:val="21"/>
          <w:szCs w:val="21"/>
          <w:shd w:val="clear" w:fill="FFFFFF"/>
        </w:rPr>
        <w:t>pip</w:t>
      </w:r>
      <w:r>
        <w:rPr>
          <w:rFonts w:hint="default" w:ascii="Corbel" w:hAnsi="Corbel" w:eastAsia="Corbel" w:cs="Corbel"/>
          <w:i w:val="0"/>
          <w:iCs w:val="0"/>
          <w:caps w:val="0"/>
          <w:color w:val="0C3C26"/>
          <w:spacing w:val="0"/>
          <w:sz w:val="21"/>
          <w:szCs w:val="21"/>
          <w:shd w:val="clear" w:fill="FFFFFF"/>
        </w:rPr>
        <w:t> to install Python packages from the command line.</w:t>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shd w:val="clear" w:fill="FFFFFF"/>
        </w:rPr>
      </w:pPr>
    </w:p>
    <w:p>
      <w:pPr>
        <w:pStyle w:val="3"/>
        <w:keepNext w:val="0"/>
        <w:keepLines w:val="0"/>
        <w:widowControl/>
        <w:suppressLineNumbers w:val="0"/>
        <w:shd w:val="clear" w:fill="FFFFFF"/>
        <w:spacing w:before="0" w:beforeAutospacing="0" w:after="0" w:afterAutospacing="0" w:line="210" w:lineRule="atLeast"/>
        <w:ind w:left="0" w:right="0" w:firstLine="0"/>
        <w:rPr>
          <w:rFonts w:ascii="Corbel" w:hAnsi="Corbel" w:eastAsia="Corbel" w:cs="Corbel"/>
          <w:i w:val="0"/>
          <w:iCs w:val="0"/>
          <w:caps w:val="0"/>
          <w:color w:val="0C3C26"/>
          <w:spacing w:val="0"/>
        </w:rPr>
      </w:pPr>
      <w:r>
        <w:rPr>
          <w:rFonts w:hint="default" w:ascii="Corbel" w:hAnsi="Corbel" w:eastAsia="Corbel" w:cs="Corbel"/>
          <w:i w:val="0"/>
          <w:iCs w:val="0"/>
          <w:caps w:val="0"/>
          <w:color w:val="0C3C26"/>
          <w:spacing w:val="0"/>
          <w:shd w:val="clear" w:fill="FFFFFF"/>
        </w:rPr>
        <w:t>Setting up a virtual environment</w:t>
      </w:r>
      <w:r>
        <w:rPr>
          <w:rFonts w:hint="default" w:ascii="Corbel" w:hAnsi="Corbel" w:eastAsia="Corbel" w:cs="Corbel"/>
          <w:b/>
          <w:bCs/>
          <w:i w:val="0"/>
          <w:iCs w:val="0"/>
          <w:caps w:val="0"/>
          <w:color w:val="20AA76"/>
          <w:spacing w:val="0"/>
          <w:sz w:val="0"/>
          <w:szCs w:val="0"/>
          <w:u w:val="none"/>
          <w:shd w:val="clear" w:fill="FFFFFF"/>
        </w:rPr>
        <w:fldChar w:fldCharType="begin"/>
      </w:r>
      <w:r>
        <w:rPr>
          <w:rFonts w:hint="default" w:ascii="Corbel" w:hAnsi="Corbel" w:eastAsia="Corbel" w:cs="Corbel"/>
          <w:b/>
          <w:bCs/>
          <w:i w:val="0"/>
          <w:iCs w:val="0"/>
          <w:caps w:val="0"/>
          <w:color w:val="20AA76"/>
          <w:spacing w:val="0"/>
          <w:sz w:val="0"/>
          <w:szCs w:val="0"/>
          <w:u w:val="none"/>
          <w:shd w:val="clear" w:fill="FFFFFF"/>
        </w:rPr>
        <w:instrText xml:space="preserve"> HYPERLINK "https://docs.djangoproject.com/en/4.1/howto/windows/" \l "setting-up-a-virtual-environment" \o "Permalink to this headline" </w:instrText>
      </w:r>
      <w:r>
        <w:rPr>
          <w:rFonts w:hint="default" w:ascii="Corbel" w:hAnsi="Corbel" w:eastAsia="Corbel" w:cs="Corbel"/>
          <w:b/>
          <w:bCs/>
          <w:i w:val="0"/>
          <w:iCs w:val="0"/>
          <w:caps w:val="0"/>
          <w:color w:val="20AA76"/>
          <w:spacing w:val="0"/>
          <w:sz w:val="0"/>
          <w:szCs w:val="0"/>
          <w:u w:val="none"/>
          <w:shd w:val="clear" w:fill="FFFFFF"/>
        </w:rPr>
        <w:fldChar w:fldCharType="separate"/>
      </w:r>
      <w:r>
        <w:rPr>
          <w:rStyle w:val="20"/>
          <w:rFonts w:hint="default" w:ascii="Corbel" w:hAnsi="Corbel" w:eastAsia="Corbel" w:cs="Corbel"/>
          <w:b/>
          <w:bCs/>
          <w:i w:val="0"/>
          <w:iCs w:val="0"/>
          <w:caps w:val="0"/>
          <w:color w:val="20AA76"/>
          <w:spacing w:val="0"/>
          <w:sz w:val="0"/>
          <w:szCs w:val="0"/>
          <w:u w:val="none"/>
          <w:shd w:val="clear" w:fill="FFFFFF"/>
        </w:rPr>
        <w:t>¶</w:t>
      </w:r>
      <w:r>
        <w:rPr>
          <w:rFonts w:hint="default" w:ascii="Corbel" w:hAnsi="Corbel" w:eastAsia="Corbel" w:cs="Corbel"/>
          <w:b/>
          <w:bCs/>
          <w:i w:val="0"/>
          <w:iCs w:val="0"/>
          <w:caps w:val="0"/>
          <w:color w:val="20AA76"/>
          <w:spacing w:val="0"/>
          <w:sz w:val="0"/>
          <w:szCs w:val="0"/>
          <w:u w:val="none"/>
          <w:shd w:val="clear" w:fill="FFFFFF"/>
        </w:rPr>
        <w:fldChar w:fldCharType="end"/>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It is best practice to provide a dedicated environment for each Django project you create. There are many options to manage environments and packages within the Python ecosystem, some of which are recommended in th</w:t>
      </w:r>
      <w:r>
        <w:rPr>
          <w:rFonts w:hint="default" w:ascii="Corbel" w:hAnsi="Corbel" w:eastAsia="Corbel" w:cs="Corbel"/>
          <w:i w:val="0"/>
          <w:iCs w:val="0"/>
          <w:caps w:val="0"/>
          <w:color w:val="0C3C26"/>
          <w:spacing w:val="0"/>
          <w:sz w:val="21"/>
          <w:szCs w:val="21"/>
          <w:shd w:val="clear" w:fill="FFFFFF"/>
        </w:rPr>
        <w:t>e </w:t>
      </w:r>
      <w:r>
        <w:rPr>
          <w:rFonts w:hint="default" w:ascii="Corbel" w:hAnsi="Corbel" w:eastAsia="Corbel" w:cs="Corbel"/>
          <w:i w:val="0"/>
          <w:iCs w:val="0"/>
          <w:caps w:val="0"/>
          <w:color w:val="0C3C26"/>
          <w:spacing w:val="0"/>
          <w:sz w:val="21"/>
          <w:szCs w:val="21"/>
          <w:shd w:val="clear" w:fill="FFFFFF"/>
        </w:rPr>
        <w:fldChar w:fldCharType="begin"/>
      </w:r>
      <w:r>
        <w:rPr>
          <w:rFonts w:hint="default" w:ascii="Corbel" w:hAnsi="Corbel" w:eastAsia="Corbel" w:cs="Corbel"/>
          <w:i w:val="0"/>
          <w:iCs w:val="0"/>
          <w:caps w:val="0"/>
          <w:color w:val="0C3C26"/>
          <w:spacing w:val="0"/>
          <w:sz w:val="21"/>
          <w:szCs w:val="21"/>
          <w:shd w:val="clear" w:fill="FFFFFF"/>
        </w:rPr>
        <w:instrText xml:space="preserve"> HYPERLINK "https://packaging.python.org/guides/tool-recommendations/" </w:instrText>
      </w:r>
      <w:r>
        <w:rPr>
          <w:rFonts w:hint="default" w:ascii="Corbel" w:hAnsi="Corbel" w:eastAsia="Corbel" w:cs="Corbel"/>
          <w:i w:val="0"/>
          <w:iCs w:val="0"/>
          <w:caps w:val="0"/>
          <w:color w:val="0C3C26"/>
          <w:spacing w:val="0"/>
          <w:sz w:val="21"/>
          <w:szCs w:val="21"/>
          <w:shd w:val="clear" w:fill="FFFFFF"/>
        </w:rPr>
        <w:fldChar w:fldCharType="separate"/>
      </w:r>
      <w:r>
        <w:rPr>
          <w:rFonts w:hint="default" w:ascii="Corbel" w:hAnsi="Corbel" w:eastAsia="Corbel" w:cs="Corbel"/>
          <w:i w:val="0"/>
          <w:iCs w:val="0"/>
          <w:caps w:val="0"/>
          <w:color w:val="0C3C26"/>
          <w:spacing w:val="0"/>
          <w:sz w:val="21"/>
          <w:szCs w:val="21"/>
          <w:shd w:val="clear" w:fill="FFFFFF"/>
        </w:rPr>
        <w:t>Python</w:t>
      </w:r>
      <w:r>
        <w:rPr>
          <w:rFonts w:hint="default" w:ascii="Corbel" w:hAnsi="Corbel" w:eastAsia="Corbel" w:cs="Corbel"/>
          <w:i w:val="0"/>
          <w:iCs w:val="0"/>
          <w:caps w:val="0"/>
          <w:color w:val="0C3C26"/>
          <w:spacing w:val="0"/>
          <w:sz w:val="21"/>
          <w:szCs w:val="21"/>
          <w:shd w:val="clear" w:fill="FFFFFF"/>
          <w:lang w:val="en-US"/>
        </w:rPr>
        <w:t xml:space="preserve"> </w:t>
      </w:r>
      <w:r>
        <w:rPr>
          <w:rFonts w:hint="default" w:ascii="Corbel" w:hAnsi="Corbel" w:eastAsia="Corbel" w:cs="Corbel"/>
          <w:i w:val="0"/>
          <w:iCs w:val="0"/>
          <w:caps w:val="0"/>
          <w:color w:val="0C3C26"/>
          <w:spacing w:val="0"/>
          <w:sz w:val="21"/>
          <w:szCs w:val="21"/>
          <w:shd w:val="clear" w:fill="FFFFFF"/>
        </w:rPr>
        <w:t>documentation</w:t>
      </w:r>
      <w:r>
        <w:rPr>
          <w:rFonts w:hint="default" w:ascii="Corbel" w:hAnsi="Corbel" w:eastAsia="Corbel" w:cs="Corbel"/>
          <w:i w:val="0"/>
          <w:iCs w:val="0"/>
          <w:caps w:val="0"/>
          <w:color w:val="0C3C26"/>
          <w:spacing w:val="0"/>
          <w:sz w:val="21"/>
          <w:szCs w:val="21"/>
          <w:shd w:val="clear" w:fill="FFFFFF"/>
        </w:rPr>
        <w:fldChar w:fldCharType="end"/>
      </w:r>
      <w:r>
        <w:rPr>
          <w:rFonts w:hint="default" w:ascii="Corbel" w:hAnsi="Corbel" w:eastAsia="Corbel" w:cs="Corbel"/>
          <w:i w:val="0"/>
          <w:iCs w:val="0"/>
          <w:caps w:val="0"/>
          <w:color w:val="0C3C26"/>
          <w:spacing w:val="0"/>
          <w:sz w:val="21"/>
          <w:szCs w:val="21"/>
          <w:shd w:val="clear" w:fill="FFFFFF"/>
          <w:lang w:val="en-US"/>
        </w:rPr>
        <w:t xml:space="preserve">: </w:t>
      </w:r>
      <w:r>
        <w:rPr>
          <w:rFonts w:hint="default" w:ascii="Corbel" w:hAnsi="Corbel" w:eastAsia="Corbel"/>
          <w:i w:val="0"/>
          <w:iCs w:val="0"/>
          <w:caps w:val="0"/>
          <w:color w:val="6A0E0E"/>
          <w:spacing w:val="0"/>
          <w:sz w:val="21"/>
          <w:szCs w:val="21"/>
          <w:u w:val="none"/>
          <w:shd w:val="clear" w:fill="FFFFFF"/>
        </w:rPr>
        <w:t>https://packaging.python.org/guides/tool-recommendations/</w:t>
      </w:r>
      <w:r>
        <w:rPr>
          <w:rFonts w:hint="default" w:ascii="Corbel" w:hAnsi="Corbel" w:eastAsia="Corbel" w:cs="Corbel"/>
          <w:i w:val="0"/>
          <w:iCs w:val="0"/>
          <w:caps w:val="0"/>
          <w:color w:val="0C3C26"/>
          <w:spacing w:val="0"/>
          <w:sz w:val="21"/>
          <w:szCs w:val="21"/>
          <w:shd w:val="clear" w:fill="FFFFFF"/>
        </w:rPr>
        <w:t>. Python itself comes w</w:t>
      </w:r>
      <w:r>
        <w:rPr>
          <w:rFonts w:hint="default" w:ascii="Corbel" w:hAnsi="Corbel" w:eastAsia="Corbel" w:cs="Corbel"/>
          <w:i w:val="0"/>
          <w:iCs w:val="0"/>
          <w:caps w:val="0"/>
          <w:color w:val="0C3C26"/>
          <w:spacing w:val="0"/>
          <w:sz w:val="21"/>
          <w:szCs w:val="21"/>
          <w:shd w:val="clear" w:fill="FFFFFF"/>
        </w:rPr>
        <w:t>ith </w:t>
      </w:r>
      <w:r>
        <w:rPr>
          <w:rFonts w:hint="default" w:ascii="Corbel" w:hAnsi="Corbel" w:eastAsia="Corbel" w:cs="Corbel"/>
          <w:i w:val="0"/>
          <w:iCs w:val="0"/>
          <w:caps w:val="0"/>
          <w:color w:val="0C3C26"/>
          <w:spacing w:val="0"/>
          <w:sz w:val="21"/>
          <w:szCs w:val="21"/>
          <w:shd w:val="clear" w:fill="FFFFFF"/>
        </w:rPr>
        <w:fldChar w:fldCharType="begin"/>
      </w:r>
      <w:r>
        <w:rPr>
          <w:rFonts w:hint="default" w:ascii="Corbel" w:hAnsi="Corbel" w:eastAsia="Corbel" w:cs="Corbel"/>
          <w:i w:val="0"/>
          <w:iCs w:val="0"/>
          <w:caps w:val="0"/>
          <w:color w:val="0C3C26"/>
          <w:spacing w:val="0"/>
          <w:sz w:val="21"/>
          <w:szCs w:val="21"/>
          <w:shd w:val="clear" w:fill="FFFFFF"/>
        </w:rPr>
        <w:instrText xml:space="preserve"> HYPERLINK "https://docs.python.org/3/tutorial/venv.html" \o "(in Python v3.10)" </w:instrText>
      </w:r>
      <w:r>
        <w:rPr>
          <w:rFonts w:hint="default" w:ascii="Corbel" w:hAnsi="Corbel" w:eastAsia="Corbel" w:cs="Corbel"/>
          <w:i w:val="0"/>
          <w:iCs w:val="0"/>
          <w:caps w:val="0"/>
          <w:color w:val="0C3C26"/>
          <w:spacing w:val="0"/>
          <w:sz w:val="21"/>
          <w:szCs w:val="21"/>
          <w:shd w:val="clear" w:fill="FFFFFF"/>
        </w:rPr>
        <w:fldChar w:fldCharType="separate"/>
      </w:r>
      <w:r>
        <w:rPr>
          <w:rFonts w:hint="default" w:ascii="Corbel" w:hAnsi="Corbel" w:eastAsia="Corbel" w:cs="Corbel"/>
          <w:i w:val="0"/>
          <w:iCs w:val="0"/>
          <w:caps w:val="0"/>
          <w:color w:val="0C3C26"/>
          <w:spacing w:val="0"/>
          <w:sz w:val="21"/>
          <w:szCs w:val="21"/>
          <w:shd w:val="clear" w:fill="FFFFFF"/>
        </w:rPr>
        <w:t>venv</w:t>
      </w:r>
      <w:r>
        <w:rPr>
          <w:rFonts w:hint="default" w:ascii="Corbel" w:hAnsi="Corbel" w:eastAsia="Corbel" w:cs="Corbel"/>
          <w:i w:val="0"/>
          <w:iCs w:val="0"/>
          <w:caps w:val="0"/>
          <w:color w:val="0C3C26"/>
          <w:spacing w:val="0"/>
          <w:sz w:val="21"/>
          <w:szCs w:val="21"/>
          <w:shd w:val="clear" w:fill="FFFFFF"/>
        </w:rPr>
        <w:fldChar w:fldCharType="end"/>
      </w:r>
      <w:r>
        <w:rPr>
          <w:rFonts w:hint="default" w:ascii="Corbel" w:hAnsi="Corbel" w:eastAsia="Corbel" w:cs="Corbel"/>
          <w:i w:val="0"/>
          <w:iCs w:val="0"/>
          <w:caps w:val="0"/>
          <w:color w:val="0C3C26"/>
          <w:spacing w:val="0"/>
          <w:sz w:val="21"/>
          <w:szCs w:val="21"/>
          <w:shd w:val="clear" w:fill="FFFFFF"/>
          <w:lang w:val="en-US"/>
        </w:rPr>
        <w:t>:</w:t>
      </w:r>
      <w:r>
        <w:rPr>
          <w:rFonts w:hint="default" w:ascii="Corbel" w:hAnsi="Corbel" w:eastAsia="Corbel" w:cs="Corbel"/>
          <w:i w:val="0"/>
          <w:iCs w:val="0"/>
          <w:caps w:val="0"/>
          <w:color w:val="6A0E0E"/>
          <w:spacing w:val="0"/>
          <w:sz w:val="21"/>
          <w:szCs w:val="21"/>
          <w:u w:val="none"/>
          <w:shd w:val="clear" w:fill="FFFFFF"/>
          <w:lang w:val="en-US"/>
        </w:rPr>
        <w:t xml:space="preserve"> </w:t>
      </w:r>
      <w:r>
        <w:rPr>
          <w:rFonts w:hint="default" w:ascii="Corbel" w:hAnsi="Corbel" w:eastAsia="Corbel"/>
          <w:i w:val="0"/>
          <w:iCs w:val="0"/>
          <w:caps w:val="0"/>
          <w:color w:val="6A0E0E"/>
          <w:spacing w:val="0"/>
          <w:sz w:val="21"/>
          <w:szCs w:val="21"/>
          <w:u w:val="none"/>
          <w:shd w:val="clear" w:fill="FFFFFF"/>
          <w:lang w:val="en-US"/>
        </w:rPr>
        <w:t>https://docs.python.org/3/tutorial/venv.html</w:t>
      </w:r>
      <w:r>
        <w:rPr>
          <w:rFonts w:hint="default" w:ascii="Corbel" w:hAnsi="Corbel" w:eastAsia="Corbel" w:cs="Corbel"/>
          <w:i w:val="0"/>
          <w:iCs w:val="0"/>
          <w:caps w:val="0"/>
          <w:color w:val="6A0E0E"/>
          <w:spacing w:val="0"/>
          <w:sz w:val="21"/>
          <w:szCs w:val="21"/>
          <w:u w:val="none"/>
          <w:shd w:val="clear" w:fill="FFFFFF"/>
          <w:lang w:val="en-US"/>
        </w:rPr>
        <w:t xml:space="preserve"> </w:t>
      </w:r>
      <w:r>
        <w:rPr>
          <w:rFonts w:hint="default" w:ascii="Corbel" w:hAnsi="Corbel" w:eastAsia="Corbel" w:cs="Corbel"/>
          <w:i w:val="0"/>
          <w:iCs w:val="0"/>
          <w:caps w:val="0"/>
          <w:color w:val="0C3C26"/>
          <w:spacing w:val="0"/>
          <w:sz w:val="21"/>
          <w:szCs w:val="21"/>
          <w:shd w:val="clear" w:fill="FFFFFF"/>
        </w:rPr>
        <w:t> for managing environments which we will use for this guide.</w:t>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To create a virtual environment for your project, open a new command prompt, navigate to the folder where you want to create your project and then enter the following:</w:t>
      </w:r>
    </w:p>
    <w:p>
      <w:pPr>
        <w:pStyle w:val="103"/>
        <w:keepNext w:val="0"/>
        <w:keepLines w:val="0"/>
        <w:widowControl/>
        <w:suppressLineNumbers w:val="0"/>
        <w:spacing w:before="600" w:beforeAutospacing="0" w:after="600" w:afterAutospacing="0"/>
        <w:ind w:left="300" w:right="300"/>
        <w:rPr>
          <w:rFonts w:ascii="Consolas" w:hAnsi="Consolas" w:eastAsia="Consolas" w:cs="Consolas"/>
          <w:color w:val="0C4B33"/>
          <w:sz w:val="21"/>
          <w:szCs w:val="21"/>
        </w:rPr>
      </w:pPr>
      <w:r>
        <w:rPr>
          <w:rFonts w:hint="default" w:ascii="Consolas" w:hAnsi="Consolas" w:eastAsia="Consolas" w:cs="Consolas"/>
          <w:b/>
          <w:bCs/>
          <w:i w:val="0"/>
          <w:iCs w:val="0"/>
          <w:caps w:val="0"/>
          <w:color w:val="000080"/>
          <w:spacing w:val="0"/>
          <w:sz w:val="21"/>
          <w:szCs w:val="21"/>
          <w:shd w:val="clear" w:fill="F8F8F8"/>
        </w:rPr>
        <w:t>...\&gt;</w:t>
      </w:r>
      <w:r>
        <w:rPr>
          <w:rFonts w:hint="default" w:ascii="Consolas" w:hAnsi="Consolas" w:eastAsia="Consolas" w:cs="Consolas"/>
          <w:i w:val="0"/>
          <w:iCs w:val="0"/>
          <w:caps w:val="0"/>
          <w:color w:val="0C4B33"/>
          <w:spacing w:val="0"/>
          <w:sz w:val="21"/>
          <w:szCs w:val="21"/>
          <w:shd w:val="clear" w:fill="F8F8F8"/>
        </w:rPr>
        <w:t xml:space="preserve"> py -m venv project-name</w:t>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This will create a folder called ‘project-name’ if it does not already exist and set up the virtual environment. To activate the environment, run:</w:t>
      </w:r>
    </w:p>
    <w:p>
      <w:pPr>
        <w:pStyle w:val="103"/>
        <w:keepNext w:val="0"/>
        <w:keepLines w:val="0"/>
        <w:widowControl/>
        <w:suppressLineNumbers w:val="0"/>
        <w:spacing w:before="600" w:beforeAutospacing="0" w:after="600" w:afterAutospacing="0"/>
        <w:ind w:left="300" w:right="300"/>
        <w:rPr>
          <w:rFonts w:hint="default" w:ascii="Consolas" w:hAnsi="Consolas" w:eastAsia="Consolas" w:cs="Consolas"/>
          <w:color w:val="0C4B33"/>
          <w:sz w:val="21"/>
          <w:szCs w:val="21"/>
        </w:rPr>
      </w:pPr>
      <w:r>
        <w:rPr>
          <w:rFonts w:hint="default" w:ascii="Consolas" w:hAnsi="Consolas" w:eastAsia="Consolas" w:cs="Consolas"/>
          <w:b/>
          <w:bCs/>
          <w:i w:val="0"/>
          <w:iCs w:val="0"/>
          <w:caps w:val="0"/>
          <w:color w:val="000080"/>
          <w:spacing w:val="0"/>
          <w:sz w:val="21"/>
          <w:szCs w:val="21"/>
          <w:shd w:val="clear" w:fill="F8F8F8"/>
        </w:rPr>
        <w:t>...\&gt;</w:t>
      </w:r>
      <w:r>
        <w:rPr>
          <w:rFonts w:hint="default" w:ascii="Consolas" w:hAnsi="Consolas" w:eastAsia="Consolas" w:cs="Consolas"/>
          <w:i w:val="0"/>
          <w:iCs w:val="0"/>
          <w:caps w:val="0"/>
          <w:color w:val="0C4B33"/>
          <w:spacing w:val="0"/>
          <w:sz w:val="21"/>
          <w:szCs w:val="21"/>
          <w:shd w:val="clear" w:fill="F8F8F8"/>
        </w:rPr>
        <w:t xml:space="preserve"> project-name\Scripts\activate.bat</w:t>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The virtual environment will be activated and you’ll see “(project-name)” next to the command prompt to designate that. Each time you start a new command prompt, you’ll need to activate the environment again.</w:t>
      </w:r>
    </w:p>
    <w:p>
      <w:pPr>
        <w:rPr>
          <w:lang w:val="en-US"/>
        </w:rPr>
      </w:pPr>
    </w:p>
    <w:p>
      <w:pPr>
        <w:pStyle w:val="3"/>
        <w:keepNext w:val="0"/>
        <w:keepLines w:val="0"/>
        <w:widowControl/>
        <w:suppressLineNumbers w:val="0"/>
        <w:shd w:val="clear" w:fill="FFFFFF"/>
        <w:spacing w:before="0" w:beforeAutospacing="0" w:after="0" w:afterAutospacing="0" w:line="210" w:lineRule="atLeast"/>
        <w:ind w:left="0" w:right="0" w:firstLine="0"/>
        <w:rPr>
          <w:rFonts w:ascii="Corbel" w:hAnsi="Corbel" w:eastAsia="Corbel" w:cs="Corbel"/>
          <w:i w:val="0"/>
          <w:iCs w:val="0"/>
          <w:caps w:val="0"/>
          <w:color w:val="0C3C26"/>
          <w:spacing w:val="0"/>
        </w:rPr>
      </w:pPr>
      <w:r>
        <w:rPr>
          <w:rFonts w:hint="default" w:ascii="Corbel" w:hAnsi="Corbel" w:eastAsia="Corbel" w:cs="Corbel"/>
          <w:i w:val="0"/>
          <w:iCs w:val="0"/>
          <w:caps w:val="0"/>
          <w:color w:val="0C3C26"/>
          <w:spacing w:val="0"/>
          <w:shd w:val="clear" w:fill="FFFFFF"/>
        </w:rPr>
        <w:t>Install Django</w:t>
      </w:r>
      <w:r>
        <w:rPr>
          <w:rFonts w:hint="default" w:ascii="Corbel" w:hAnsi="Corbel" w:eastAsia="Corbel" w:cs="Corbel"/>
          <w:b/>
          <w:bCs/>
          <w:i w:val="0"/>
          <w:iCs w:val="0"/>
          <w:caps w:val="0"/>
          <w:color w:val="20AA76"/>
          <w:spacing w:val="0"/>
          <w:sz w:val="0"/>
          <w:szCs w:val="0"/>
          <w:u w:val="none"/>
          <w:shd w:val="clear" w:fill="FFFFFF"/>
        </w:rPr>
        <w:fldChar w:fldCharType="begin"/>
      </w:r>
      <w:r>
        <w:rPr>
          <w:rFonts w:hint="default" w:ascii="Corbel" w:hAnsi="Corbel" w:eastAsia="Corbel" w:cs="Corbel"/>
          <w:b/>
          <w:bCs/>
          <w:i w:val="0"/>
          <w:iCs w:val="0"/>
          <w:caps w:val="0"/>
          <w:color w:val="20AA76"/>
          <w:spacing w:val="0"/>
          <w:sz w:val="0"/>
          <w:szCs w:val="0"/>
          <w:u w:val="none"/>
          <w:shd w:val="clear" w:fill="FFFFFF"/>
        </w:rPr>
        <w:instrText xml:space="preserve"> HYPERLINK "https://docs.djangoproject.com/en/4.1/howto/windows/" \l "install-django" \o "Permalink to this headline" </w:instrText>
      </w:r>
      <w:r>
        <w:rPr>
          <w:rFonts w:hint="default" w:ascii="Corbel" w:hAnsi="Corbel" w:eastAsia="Corbel" w:cs="Corbel"/>
          <w:b/>
          <w:bCs/>
          <w:i w:val="0"/>
          <w:iCs w:val="0"/>
          <w:caps w:val="0"/>
          <w:color w:val="20AA76"/>
          <w:spacing w:val="0"/>
          <w:sz w:val="0"/>
          <w:szCs w:val="0"/>
          <w:u w:val="none"/>
          <w:shd w:val="clear" w:fill="FFFFFF"/>
        </w:rPr>
        <w:fldChar w:fldCharType="separate"/>
      </w:r>
      <w:r>
        <w:rPr>
          <w:rStyle w:val="20"/>
          <w:rFonts w:hint="default" w:ascii="Corbel" w:hAnsi="Corbel" w:eastAsia="Corbel" w:cs="Corbel"/>
          <w:b/>
          <w:bCs/>
          <w:i w:val="0"/>
          <w:iCs w:val="0"/>
          <w:caps w:val="0"/>
          <w:color w:val="20AA76"/>
          <w:spacing w:val="0"/>
          <w:sz w:val="0"/>
          <w:szCs w:val="0"/>
          <w:u w:val="none"/>
          <w:shd w:val="clear" w:fill="FFFFFF"/>
        </w:rPr>
        <w:t>¶</w:t>
      </w:r>
      <w:r>
        <w:rPr>
          <w:rFonts w:hint="default" w:ascii="Corbel" w:hAnsi="Corbel" w:eastAsia="Corbel" w:cs="Corbel"/>
          <w:b/>
          <w:bCs/>
          <w:i w:val="0"/>
          <w:iCs w:val="0"/>
          <w:caps w:val="0"/>
          <w:color w:val="20AA76"/>
          <w:spacing w:val="0"/>
          <w:sz w:val="0"/>
          <w:szCs w:val="0"/>
          <w:u w:val="none"/>
          <w:shd w:val="clear" w:fill="FFFFFF"/>
        </w:rPr>
        <w:fldChar w:fldCharType="end"/>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Django can be installed easily using </w:t>
      </w:r>
      <w:r>
        <w:rPr>
          <w:rFonts w:ascii="Consolas" w:hAnsi="Consolas" w:eastAsia="Consolas" w:cs="Consolas"/>
          <w:b/>
          <w:bCs/>
          <w:i w:val="0"/>
          <w:iCs w:val="0"/>
          <w:caps w:val="0"/>
          <w:color w:val="0C4B33"/>
          <w:spacing w:val="0"/>
          <w:sz w:val="21"/>
          <w:szCs w:val="21"/>
          <w:shd w:val="clear" w:fill="FFFFFF"/>
        </w:rPr>
        <w:t>pip</w:t>
      </w:r>
      <w:r>
        <w:rPr>
          <w:rFonts w:hint="default" w:ascii="Corbel" w:hAnsi="Corbel" w:eastAsia="Corbel" w:cs="Corbel"/>
          <w:i w:val="0"/>
          <w:iCs w:val="0"/>
          <w:caps w:val="0"/>
          <w:color w:val="0C3C26"/>
          <w:spacing w:val="0"/>
          <w:sz w:val="21"/>
          <w:szCs w:val="21"/>
          <w:shd w:val="clear" w:fill="FFFFFF"/>
        </w:rPr>
        <w:t> within your virtual environment.</w:t>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In the command prompt, ensure your virtual environment is active, and execute the following command:</w:t>
      </w:r>
    </w:p>
    <w:p>
      <w:pPr>
        <w:pStyle w:val="103"/>
        <w:keepNext w:val="0"/>
        <w:keepLines w:val="0"/>
        <w:widowControl/>
        <w:suppressLineNumbers w:val="0"/>
        <w:spacing w:before="600" w:beforeAutospacing="0" w:after="600" w:afterAutospacing="0"/>
        <w:ind w:left="300" w:right="300"/>
        <w:rPr>
          <w:rFonts w:hint="default" w:ascii="Consolas" w:hAnsi="Consolas" w:eastAsia="Consolas" w:cs="Consolas"/>
          <w:color w:val="0C4B33"/>
          <w:sz w:val="21"/>
          <w:szCs w:val="21"/>
        </w:rPr>
      </w:pPr>
      <w:r>
        <w:rPr>
          <w:rFonts w:hint="default" w:ascii="Consolas" w:hAnsi="Consolas" w:eastAsia="Consolas" w:cs="Consolas"/>
          <w:b/>
          <w:bCs/>
          <w:i w:val="0"/>
          <w:iCs w:val="0"/>
          <w:caps w:val="0"/>
          <w:color w:val="000080"/>
          <w:spacing w:val="0"/>
          <w:sz w:val="21"/>
          <w:szCs w:val="21"/>
          <w:shd w:val="clear" w:fill="F8F8F8"/>
        </w:rPr>
        <w:t>...\&gt;</w:t>
      </w:r>
      <w:r>
        <w:rPr>
          <w:rFonts w:hint="default" w:ascii="Consolas" w:hAnsi="Consolas" w:eastAsia="Consolas" w:cs="Consolas"/>
          <w:i w:val="0"/>
          <w:iCs w:val="0"/>
          <w:caps w:val="0"/>
          <w:color w:val="0C4B33"/>
          <w:spacing w:val="0"/>
          <w:sz w:val="21"/>
          <w:szCs w:val="21"/>
          <w:shd w:val="clear" w:fill="F8F8F8"/>
        </w:rPr>
        <w:t xml:space="preserve"> py -m pip install Django</w:t>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This will download and install the latest Django release.</w:t>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After the installation has completed, you can verify your Django installation by executing </w:t>
      </w:r>
      <w:r>
        <w:rPr>
          <w:rFonts w:hint="default" w:ascii="Consolas" w:hAnsi="Consolas" w:eastAsia="Consolas" w:cs="Consolas"/>
          <w:b/>
          <w:bCs/>
          <w:i w:val="0"/>
          <w:iCs w:val="0"/>
          <w:caps w:val="0"/>
          <w:color w:val="0C4B33"/>
          <w:spacing w:val="0"/>
          <w:sz w:val="21"/>
          <w:szCs w:val="21"/>
          <w:shd w:val="clear" w:fill="FFFFFF"/>
        </w:rPr>
        <w:t>django-admin</w:t>
      </w:r>
      <w:r>
        <w:rPr>
          <w:rStyle w:val="22"/>
          <w:rFonts w:hint="default" w:ascii="Consolas" w:hAnsi="Consolas" w:eastAsia="Consolas" w:cs="Consolas"/>
          <w:b/>
          <w:bCs/>
          <w:i w:val="0"/>
          <w:iCs w:val="0"/>
          <w:caps w:val="0"/>
          <w:color w:val="0C4B33"/>
          <w:spacing w:val="0"/>
          <w:sz w:val="21"/>
          <w:szCs w:val="21"/>
          <w:shd w:val="clear" w:fill="FFFFFF"/>
        </w:rPr>
        <w:t> </w:t>
      </w:r>
      <w:r>
        <w:rPr>
          <w:rFonts w:hint="default" w:ascii="Consolas" w:hAnsi="Consolas" w:eastAsia="Consolas" w:cs="Consolas"/>
          <w:b/>
          <w:bCs/>
          <w:i w:val="0"/>
          <w:iCs w:val="0"/>
          <w:caps w:val="0"/>
          <w:color w:val="0C4B33"/>
          <w:spacing w:val="0"/>
          <w:sz w:val="21"/>
          <w:szCs w:val="21"/>
          <w:shd w:val="clear" w:fill="FFFFFF"/>
        </w:rPr>
        <w:t>--version</w:t>
      </w:r>
      <w:r>
        <w:rPr>
          <w:rFonts w:hint="default" w:ascii="Corbel" w:hAnsi="Corbel" w:eastAsia="Corbel" w:cs="Corbel"/>
          <w:i w:val="0"/>
          <w:iCs w:val="0"/>
          <w:caps w:val="0"/>
          <w:color w:val="0C3C26"/>
          <w:spacing w:val="0"/>
          <w:sz w:val="21"/>
          <w:szCs w:val="21"/>
          <w:shd w:val="clear" w:fill="FFFFFF"/>
        </w:rPr>
        <w:t> in the command prompt.</w:t>
      </w:r>
    </w:p>
    <w:p>
      <w:pPr>
        <w:pStyle w:val="90"/>
        <w:keepNext w:val="0"/>
        <w:keepLines w:val="0"/>
        <w:widowControl/>
        <w:suppressLineNumbers w:val="0"/>
        <w:shd w:val="clear" w:fill="FFFFFF"/>
        <w:spacing w:before="210" w:beforeAutospacing="0" w:after="210" w:afterAutospacing="0"/>
        <w:ind w:left="0" w:right="0" w:firstLine="0"/>
        <w:rPr>
          <w:rFonts w:hint="default" w:ascii="Corbel" w:hAnsi="Corbel" w:eastAsia="Corbel" w:cs="Corbel"/>
          <w:i w:val="0"/>
          <w:iCs w:val="0"/>
          <w:caps w:val="0"/>
          <w:color w:val="0C3C26"/>
          <w:spacing w:val="0"/>
          <w:sz w:val="21"/>
          <w:szCs w:val="21"/>
        </w:rPr>
      </w:pPr>
      <w:r>
        <w:rPr>
          <w:rFonts w:hint="default" w:ascii="Corbel" w:hAnsi="Corbel" w:eastAsia="Corbel" w:cs="Corbel"/>
          <w:i w:val="0"/>
          <w:iCs w:val="0"/>
          <w:caps w:val="0"/>
          <w:color w:val="0C3C26"/>
          <w:spacing w:val="0"/>
          <w:sz w:val="21"/>
          <w:szCs w:val="21"/>
          <w:shd w:val="clear" w:fill="FFFFFF"/>
        </w:rPr>
        <w:t>See </w:t>
      </w:r>
      <w:r>
        <w:rPr>
          <w:rFonts w:hint="default" w:ascii="Corbel" w:hAnsi="Corbel" w:eastAsia="Corbel" w:cs="Corbel"/>
          <w:i w:val="0"/>
          <w:iCs w:val="0"/>
          <w:caps w:val="0"/>
          <w:color w:val="0C3C26"/>
          <w:spacing w:val="0"/>
          <w:sz w:val="21"/>
          <w:szCs w:val="21"/>
          <w:shd w:val="clear" w:fill="FFFFFF"/>
        </w:rPr>
        <w:fldChar w:fldCharType="begin"/>
      </w:r>
      <w:r>
        <w:rPr>
          <w:rFonts w:hint="default" w:ascii="Corbel" w:hAnsi="Corbel" w:eastAsia="Corbel" w:cs="Corbel"/>
          <w:i w:val="0"/>
          <w:iCs w:val="0"/>
          <w:caps w:val="0"/>
          <w:color w:val="0C3C26"/>
          <w:spacing w:val="0"/>
          <w:sz w:val="21"/>
          <w:szCs w:val="21"/>
          <w:shd w:val="clear" w:fill="FFFFFF"/>
        </w:rPr>
        <w:instrText xml:space="preserve"> HYPERLINK "https://docs.djangoproject.com/en/4.1/topics/install/" \l "database-installation" </w:instrText>
      </w:r>
      <w:r>
        <w:rPr>
          <w:rFonts w:hint="default" w:ascii="Corbel" w:hAnsi="Corbel" w:eastAsia="Corbel" w:cs="Corbel"/>
          <w:i w:val="0"/>
          <w:iCs w:val="0"/>
          <w:caps w:val="0"/>
          <w:color w:val="0C3C26"/>
          <w:spacing w:val="0"/>
          <w:sz w:val="21"/>
          <w:szCs w:val="21"/>
          <w:shd w:val="clear" w:fill="FFFFFF"/>
        </w:rPr>
        <w:fldChar w:fldCharType="separate"/>
      </w:r>
      <w:r>
        <w:rPr>
          <w:rFonts w:hint="default" w:ascii="Corbel" w:hAnsi="Corbel" w:eastAsia="Corbel" w:cs="Corbel"/>
          <w:i w:val="0"/>
          <w:iCs w:val="0"/>
          <w:caps w:val="0"/>
          <w:color w:val="0C3C26"/>
          <w:spacing w:val="0"/>
          <w:sz w:val="21"/>
          <w:szCs w:val="21"/>
          <w:shd w:val="clear" w:fill="FFFFFF"/>
        </w:rPr>
        <w:t>Get your database running</w:t>
      </w:r>
      <w:r>
        <w:rPr>
          <w:rFonts w:hint="default" w:ascii="Corbel" w:hAnsi="Corbel" w:eastAsia="Corbel" w:cs="Corbel"/>
          <w:i w:val="0"/>
          <w:iCs w:val="0"/>
          <w:caps w:val="0"/>
          <w:color w:val="0C3C26"/>
          <w:spacing w:val="0"/>
          <w:sz w:val="21"/>
          <w:szCs w:val="21"/>
          <w:shd w:val="clear" w:fill="FFFFFF"/>
        </w:rPr>
        <w:fldChar w:fldCharType="end"/>
      </w:r>
      <w:r>
        <w:rPr>
          <w:rFonts w:hint="default" w:ascii="Corbel" w:hAnsi="Corbel" w:eastAsia="Corbel" w:cs="Corbel"/>
          <w:i w:val="0"/>
          <w:iCs w:val="0"/>
          <w:caps w:val="0"/>
          <w:color w:val="0C3C26"/>
          <w:spacing w:val="0"/>
          <w:sz w:val="21"/>
          <w:szCs w:val="21"/>
          <w:shd w:val="clear" w:fill="FFFFFF"/>
          <w:lang w:val="en-US"/>
        </w:rPr>
        <w:t xml:space="preserve">: </w:t>
      </w:r>
      <w:r>
        <w:rPr>
          <w:rFonts w:hint="default" w:ascii="Corbel" w:hAnsi="Corbel" w:eastAsia="Corbel"/>
          <w:i w:val="0"/>
          <w:iCs w:val="0"/>
          <w:caps w:val="0"/>
          <w:color w:val="6A0E0E"/>
          <w:spacing w:val="0"/>
          <w:sz w:val="21"/>
          <w:szCs w:val="21"/>
          <w:u w:val="none"/>
          <w:shd w:val="clear" w:fill="FFFFFF"/>
          <w:lang w:val="en-US"/>
        </w:rPr>
        <w:t>https://docs.djangoproject.com/en/4.1/topics/install/#database-installation</w:t>
      </w:r>
      <w:r>
        <w:rPr>
          <w:rFonts w:hint="default" w:ascii="Corbel" w:hAnsi="Corbel" w:eastAsia="Corbel" w:cs="Corbel"/>
          <w:i w:val="0"/>
          <w:iCs w:val="0"/>
          <w:caps w:val="0"/>
          <w:color w:val="0C3C26"/>
          <w:spacing w:val="0"/>
          <w:sz w:val="21"/>
          <w:szCs w:val="21"/>
          <w:shd w:val="clear" w:fill="FFFFFF"/>
        </w:rPr>
        <w:t> for information on database installation with Django.</w:t>
      </w:r>
    </w:p>
    <w:p>
      <w:pPr>
        <w:rPr>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E510A"/>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D551AF"/>
    <w:rsid w:val="3D2E204C"/>
    <w:rsid w:val="4E0E0E0E"/>
    <w:rsid w:val="7813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300" w:line="15" w:lineRule="atLeast"/>
      <w:jc w:val="both"/>
    </w:pPr>
    <w:rPr>
      <w:rFonts w:asciiTheme="minorHAnsi" w:hAnsiTheme="minorHAnsi" w:eastAsiaTheme="minorEastAsia" w:cstheme="minorBidi"/>
      <w:sz w:val="28"/>
      <w:szCs w:val="28"/>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qFormat/>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1">
    <w:name w:val="Body Text 3"/>
    <w:basedOn w:val="1"/>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2022-09-23T06:06:00Z</dcterms:created>
  <dc:creator>Яна</dc:creator>
  <cp:lastModifiedBy>WPS_1654769436</cp:lastModifiedBy>
  <dcterms:modified xsi:type="dcterms:W3CDTF">2022-09-23T06:28:29Z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1D6DFAD851944BDDB638E1DDF51CCAA6</vt:lpwstr>
  </property>
</Properties>
</file>